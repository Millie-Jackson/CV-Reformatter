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Filler line to push content down.</w:t>
      </w:r>
    </w:p>
    <w:p>
      <w:r>
        <w:t>Filler line to push content down.</w:t>
      </w:r>
    </w:p>
    <w:p>
      <w:r>
        <w:t>Filler line to push content down.</w:t>
      </w:r>
    </w:p>
    <w:p>
      <w:r>
        <w:t>Filler line to push content down.</w:t>
      </w:r>
    </w:p>
    <w:p>
      <w:r>
        <w:t>Filler line to push content down.</w:t>
      </w:r>
    </w:p>
    <w:p>
      <w:r>
        <w:t>Filler line to push content down.</w:t>
      </w:r>
    </w:p>
    <w:p>
      <w:r>
        <w:t>Filler line to push content down.</w:t>
      </w:r>
    </w:p>
    <w:p>
      <w:r>
        <w:t>Filler line to push content down.</w:t>
      </w:r>
    </w:p>
    <w:p>
      <w:r>
        <w:t>Filler line to push content down.</w:t>
      </w:r>
    </w:p>
    <w:p>
      <w:r>
        <w:t>Filler line to push content down.</w:t>
      </w:r>
    </w:p>
    <w:p>
      <w:r>
        <w:t>Filler line to push content down.</w:t>
      </w:r>
    </w:p>
    <w:p>
      <w:r>
        <w:t>Filler line to push content down.</w:t>
      </w:r>
    </w:p>
    <w:p>
      <w:r>
        <w:t>Filler line to push content down.</w:t>
      </w:r>
    </w:p>
    <w:p>
      <w:r>
        <w:t>Filler line to push content down.</w:t>
      </w:r>
    </w:p>
    <w:p>
      <w:r>
        <w:t>Filler line to push content down.</w:t>
      </w:r>
    </w:p>
    <w:p>
      <w:r>
        <w:t>Filler line to push content down.</w:t>
      </w:r>
    </w:p>
    <w:p>
      <w:r>
        <w:t>Filler line to push content down.</w:t>
      </w:r>
    </w:p>
    <w:p>
      <w:r>
        <w:t>Filler line to push content down.</w:t>
      </w:r>
    </w:p>
    <w:p>
      <w:r>
        <w:t>Filler line to push content down.</w:t>
      </w:r>
    </w:p>
    <w:p>
      <w:r>
        <w:t>Filler line to push content down.</w:t>
      </w:r>
    </w:p>
    <w:p>
      <w:pPr>
        <w:pStyle w:val="Heading2"/>
      </w:pPr>
      <w:r>
        <w:t>EXAMPLE HEADING (H2)</w:t>
      </w:r>
    </w:p>
    <w:p>
      <w:r>
        <w:t>This paragraph should 'stick' to the heading due to Keep with next and show defined spacing.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